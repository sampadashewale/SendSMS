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</w:rPr>
        <w:t>Fast2SMS</w:t>
      </w:r>
    </w:p>
    <w:p w14:paraId="00000002">
      <w:pPr>
        <w:rPr>
          <w:sz w:val="24"/>
          <w:szCs w:val="24"/>
        </w:rPr>
      </w:pPr>
    </w:p>
    <w:p w14:paraId="00000003"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To send OTP Message to Mobile no.(with Node.Js and Express.Js)</w:t>
      </w:r>
    </w:p>
    <w:p w14:paraId="00000004">
      <w:pPr>
        <w:ind w:left="0" w:firstLine="0"/>
        <w:rPr>
          <w:sz w:val="24"/>
          <w:szCs w:val="24"/>
        </w:rPr>
      </w:pPr>
    </w:p>
    <w:p w14:paraId="00000005">
      <w:pPr>
        <w:numPr>
          <w:ilvl w:val="0"/>
          <w:numId w:val="1"/>
        </w:numPr>
        <w:ind w:left="720" w:hanging="360"/>
        <w:rPr>
          <w:sz w:val="24"/>
          <w:szCs w:val="24"/>
          <w:shd w:val="clear" w:fill="FFF2CC"/>
        </w:rPr>
      </w:pPr>
      <w:r>
        <w:rPr>
          <w:rFonts w:hint="default"/>
          <w:sz w:val="24"/>
          <w:szCs w:val="24"/>
          <w:shd w:val="clear" w:fill="FFF2CC"/>
          <w:rtl w:val="0"/>
        </w:rPr>
        <w:t>SendSMS</w:t>
      </w:r>
      <w:r>
        <w:rPr>
          <w:sz w:val="24"/>
          <w:szCs w:val="24"/>
          <w:shd w:val="clear" w:fill="FFF2CC"/>
          <w:rtl w:val="0"/>
        </w:rPr>
        <w:t xml:space="preserve">&gt; npm init -y </w:t>
      </w:r>
    </w:p>
    <w:p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shd w:val="clear" w:fill="FFF2CC"/>
          <w:rtl w:val="0"/>
        </w:rPr>
        <w:t>SendSMS</w:t>
      </w:r>
      <w:r>
        <w:rPr>
          <w:sz w:val="24"/>
          <w:szCs w:val="24"/>
          <w:rtl w:val="0"/>
        </w:rPr>
        <w:t>\package.json(file added in project)</w:t>
      </w:r>
    </w:p>
    <w:p w14:paraId="00000007">
      <w:pPr>
        <w:ind w:left="1440" w:firstLine="0"/>
        <w:rPr>
          <w:sz w:val="24"/>
          <w:szCs w:val="24"/>
        </w:rPr>
      </w:pPr>
    </w:p>
    <w:p w14:paraId="00000008">
      <w:pPr>
        <w:numPr>
          <w:ilvl w:val="0"/>
          <w:numId w:val="1"/>
        </w:numPr>
        <w:ind w:left="720" w:hanging="360"/>
        <w:rPr>
          <w:sz w:val="24"/>
          <w:szCs w:val="24"/>
          <w:shd w:val="clear" w:fill="FFF2CC"/>
        </w:rPr>
      </w:pPr>
      <w:r>
        <w:rPr>
          <w:rFonts w:hint="default"/>
          <w:sz w:val="24"/>
          <w:szCs w:val="24"/>
          <w:shd w:val="clear" w:fill="FFF2CC"/>
          <w:rtl w:val="0"/>
        </w:rPr>
        <w:t>SendSMS</w:t>
      </w:r>
      <w:r>
        <w:rPr>
          <w:sz w:val="24"/>
          <w:szCs w:val="24"/>
          <w:shd w:val="clear" w:fill="FFF2CC"/>
          <w:rtl w:val="0"/>
        </w:rPr>
        <w:t>&gt; npm i fast-two-sms</w:t>
      </w:r>
    </w:p>
    <w:p w14:paraId="00000009">
      <w:pPr>
        <w:ind w:left="720" w:firstLine="0"/>
        <w:rPr>
          <w:sz w:val="24"/>
          <w:szCs w:val="24"/>
        </w:rPr>
      </w:pPr>
    </w:p>
    <w:p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Create file: index.js (code of API Integration with API Key)</w:t>
      </w:r>
      <w:bookmarkStart w:id="0" w:name="_GoBack"/>
      <w:bookmarkEnd w:id="0"/>
    </w:p>
    <w:p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Copy </w:t>
      </w:r>
      <w:r>
        <w:rPr>
          <w:sz w:val="24"/>
          <w:szCs w:val="24"/>
          <w:u w:val="single"/>
          <w:rtl w:val="0"/>
        </w:rPr>
        <w:t>API Key</w:t>
      </w:r>
      <w:r>
        <w:rPr>
          <w:sz w:val="24"/>
          <w:szCs w:val="24"/>
          <w:rtl w:val="0"/>
        </w:rPr>
        <w:t xml:space="preserve"> from Fast2SMS&gt; Dev API&gt; </w:t>
      </w:r>
      <w:r>
        <w:rPr>
          <w:sz w:val="24"/>
          <w:szCs w:val="24"/>
          <w:u w:val="single"/>
          <w:rtl w:val="0"/>
        </w:rPr>
        <w:t>API Key</w:t>
      </w:r>
    </w:p>
    <w:p w14:paraId="0000000C">
      <w:pPr>
        <w:ind w:left="720" w:firstLine="0"/>
        <w:rPr>
          <w:sz w:val="24"/>
          <w:szCs w:val="24"/>
        </w:rPr>
      </w:pPr>
    </w:p>
    <w:p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shd w:val="clear" w:fill="FFF2CC"/>
          <w:rtl w:val="0"/>
        </w:rPr>
        <w:t>SendSMS</w:t>
      </w:r>
      <w:r>
        <w:rPr>
          <w:sz w:val="24"/>
          <w:szCs w:val="24"/>
          <w:shd w:val="clear" w:fill="FFF2CC"/>
          <w:rtl w:val="0"/>
        </w:rPr>
        <w:t xml:space="preserve">&gt; node index.js </w:t>
      </w:r>
      <w:r>
        <w:rPr>
          <w:sz w:val="24"/>
          <w:szCs w:val="24"/>
          <w:rtl w:val="0"/>
        </w:rPr>
        <w:t>(To check Response on terminal)</w:t>
      </w:r>
    </w:p>
    <w:p w14:paraId="0000000E">
      <w:pPr>
        <w:ind w:left="720" w:firstLine="0"/>
        <w:rPr>
          <w:sz w:val="24"/>
          <w:szCs w:val="24"/>
        </w:rPr>
      </w:pPr>
    </w:p>
    <w:p w14:paraId="0000000F">
      <w:pPr>
        <w:ind w:left="720" w:firstLine="0"/>
        <w:rPr>
          <w:sz w:val="24"/>
          <w:szCs w:val="24"/>
        </w:rPr>
      </w:pPr>
    </w:p>
    <w:p w14:paraId="00000010"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To take Phone no. and OTP Message from User via Website Form</w:t>
      </w:r>
    </w:p>
    <w:p w14:paraId="00000011">
      <w:pPr>
        <w:numPr>
          <w:ilvl w:val="0"/>
          <w:numId w:val="2"/>
        </w:numPr>
        <w:ind w:left="720" w:hanging="360"/>
        <w:rPr>
          <w:sz w:val="24"/>
          <w:szCs w:val="24"/>
          <w:shd w:val="clear" w:fill="FFF2CC"/>
        </w:rPr>
      </w:pPr>
      <w:r>
        <w:rPr>
          <w:rFonts w:hint="default"/>
          <w:sz w:val="24"/>
          <w:szCs w:val="24"/>
          <w:shd w:val="clear" w:fill="FFF2CC"/>
          <w:rtl w:val="0"/>
        </w:rPr>
        <w:t>SendSMS</w:t>
      </w:r>
      <w:r>
        <w:rPr>
          <w:sz w:val="24"/>
          <w:szCs w:val="24"/>
          <w:shd w:val="clear" w:fill="FFF2CC"/>
          <w:rtl w:val="0"/>
        </w:rPr>
        <w:t>&gt; npm i express</w:t>
      </w:r>
    </w:p>
    <w:p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>
        <w:rPr>
          <w:sz w:val="24"/>
          <w:szCs w:val="24"/>
          <w:rtl w:val="0"/>
        </w:rPr>
        <w:t>ExpressJS (HTML Content) install in Project</w:t>
      </w:r>
    </w:p>
    <w:p w14:paraId="33449805">
      <w:pPr>
        <w:numPr>
          <w:ilvl w:val="1"/>
          <w:numId w:val="2"/>
        </w:numPr>
        <w:ind w:left="1440" w:hanging="360"/>
        <w:rPr>
          <w:sz w:val="24"/>
          <w:szCs w:val="24"/>
          <w:highlight w:val="none"/>
        </w:rPr>
      </w:pPr>
      <w:r>
        <w:rPr>
          <w:rFonts w:hint="default"/>
          <w:sz w:val="24"/>
          <w:szCs w:val="24"/>
          <w:highlight w:val="none"/>
          <w:shd w:val="clear" w:fill="FFF2CC"/>
          <w:rtl w:val="0"/>
        </w:rPr>
        <w:t>SendSMS</w:t>
      </w:r>
      <w:r>
        <w:rPr>
          <w:rFonts w:hint="default"/>
          <w:sz w:val="24"/>
          <w:szCs w:val="24"/>
          <w:highlight w:val="none"/>
          <w:shd w:val="clear" w:fill="FFF2CC"/>
          <w:rtl w:val="0"/>
          <w:lang w:val="en-IN"/>
        </w:rPr>
        <w:t>\node Modules, package-lock.json file added</w:t>
      </w:r>
    </w:p>
    <w:p w14:paraId="00000013">
      <w:pPr>
        <w:ind w:left="0" w:firstLine="0"/>
        <w:rPr>
          <w:sz w:val="24"/>
          <w:szCs w:val="24"/>
        </w:rPr>
      </w:pPr>
    </w:p>
    <w:p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Create file: index.html (&lt;form action=”/</w:t>
      </w:r>
      <w:r>
        <w:rPr>
          <w:sz w:val="24"/>
          <w:szCs w:val="24"/>
          <w:u w:val="single"/>
          <w:rtl w:val="0"/>
        </w:rPr>
        <w:t>sendmessage</w:t>
      </w:r>
      <w:r>
        <w:rPr>
          <w:sz w:val="24"/>
          <w:szCs w:val="24"/>
          <w:rtl w:val="0"/>
        </w:rPr>
        <w:t>”&gt;)</w:t>
      </w:r>
    </w:p>
    <w:p w14:paraId="00000015">
      <w:pPr>
        <w:ind w:left="720" w:firstLine="0"/>
        <w:rPr>
          <w:sz w:val="24"/>
          <w:szCs w:val="24"/>
        </w:rPr>
      </w:pPr>
    </w:p>
    <w:p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shd w:val="clear" w:fill="FFF2CC"/>
          <w:rtl w:val="0"/>
        </w:rPr>
        <w:t>SendSMS</w:t>
      </w:r>
      <w:r>
        <w:rPr>
          <w:sz w:val="24"/>
          <w:szCs w:val="24"/>
          <w:shd w:val="clear" w:fill="FFF2CC"/>
          <w:rtl w:val="0"/>
        </w:rPr>
        <w:t xml:space="preserve">&gt; node index.js </w:t>
      </w:r>
      <w:r>
        <w:rPr>
          <w:sz w:val="24"/>
          <w:szCs w:val="24"/>
          <w:rtl w:val="0"/>
        </w:rPr>
        <w:t>(To check Response on Browser)</w:t>
      </w:r>
    </w:p>
    <w:p w14:paraId="40D204EB">
      <w:pPr>
        <w:numPr>
          <w:ilvl w:val="0"/>
          <w:numId w:val="0"/>
        </w:numPr>
        <w:ind w:left="360" w:leftChars="0"/>
        <w:rPr>
          <w:sz w:val="24"/>
          <w:szCs w:val="24"/>
        </w:rPr>
      </w:pPr>
    </w:p>
    <w:p w14:paraId="3ADFFBE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Enter OTP 4 Digit only and number value Ex=(4576), It is valid for (mobile verification OTP)</w:t>
      </w:r>
    </w:p>
    <w:p w14:paraId="5E360327">
      <w:pPr>
        <w:numPr>
          <w:ilvl w:val="0"/>
          <w:numId w:val="0"/>
        </w:numPr>
        <w:rPr>
          <w:sz w:val="24"/>
          <w:szCs w:val="24"/>
        </w:rPr>
      </w:pPr>
    </w:p>
    <w:p w14:paraId="5E9C103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More than 4 Digit, it is not valid</w:t>
      </w:r>
    </w:p>
    <w:p w14:paraId="00000017">
      <w:pPr>
        <w:ind w:left="0" w:firstLine="0"/>
        <w:rPr>
          <w:sz w:val="24"/>
          <w:szCs w:val="24"/>
        </w:rPr>
      </w:pPr>
    </w:p>
    <w:p w14:paraId="00000018">
      <w:pPr>
        <w:rPr>
          <w:sz w:val="32"/>
          <w:szCs w:val="32"/>
        </w:rPr>
      </w:pPr>
    </w:p>
    <w:p w14:paraId="00000019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265103B"/>
    <w:rsid w:val="22FA5DB5"/>
    <w:rsid w:val="24301397"/>
    <w:rsid w:val="3DAA63C9"/>
    <w:rsid w:val="3FE72429"/>
    <w:rsid w:val="4DAC3C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21</TotalTime>
  <ScaleCrop>false</ScaleCrop>
  <LinksUpToDate>false</LinksUpToDate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2024-12-05T06:36:00Z</dcterms:created>
  <dc:creator>sampa</dc:creator>
  <cp:lastModifiedBy>Sampada Shewale</cp:lastModifiedBy>
  <dcterms:modified xsi:type="dcterms:W3CDTF">2024-12-05T07:33:10Z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436393C6A5EF41A298BE9EF5110F0FB2_12</vt:lpwstr>
  </property>
</Properties>
</file>